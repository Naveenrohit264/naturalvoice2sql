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Voice2SQL – Project Setup Guide</w:t>
      </w:r>
    </w:p>
    <w:p>
      <w:r>
        <w:t>Follow the steps below to set up and run the Voice2SQL application locally.</w:t>
      </w:r>
    </w:p>
    <w:p>
      <w:pPr>
        <w:pStyle w:val="Heading1"/>
      </w:pPr>
      <w:r>
        <w:t>📁 Repository</w:t>
      </w:r>
    </w:p>
    <w:p>
      <w:r>
        <w:t>Clone the GitHub repository:</w:t>
      </w:r>
    </w:p>
    <w:p>
      <w:pPr>
        <w:pStyle w:val="IntenseQuote"/>
      </w:pPr>
      <w:r>
        <w:t>https://github.com/Naveenrohit264/naturalvoice2sql.git</w:t>
      </w:r>
    </w:p>
    <w:p>
      <w:pPr>
        <w:pStyle w:val="Heading1"/>
      </w:pPr>
      <w:r>
        <w:t>📦 Install Dependencies</w:t>
      </w:r>
    </w:p>
    <w:p>
      <w:r>
        <w:t>Navigate to the project directory and install the required Python packages:</w:t>
      </w:r>
    </w:p>
    <w:p>
      <w:pPr>
        <w:pStyle w:val="IntenseQuote"/>
      </w:pPr>
      <w:r>
        <w:t>pip install -r requirements.txt</w:t>
      </w:r>
    </w:p>
    <w:p>
      <w:pPr>
        <w:pStyle w:val="Heading1"/>
      </w:pPr>
      <w:r>
        <w:t>🛠️ Database Setup (MySQL)</w:t>
      </w:r>
    </w:p>
    <w:p>
      <w:r>
        <w:t>1. Create the database:</w:t>
      </w:r>
    </w:p>
    <w:p>
      <w:pPr>
        <w:pStyle w:val="IntenseQuote"/>
      </w:pPr>
      <w:r>
        <w:t>CREATE DATABASE voice_db;</w:t>
      </w:r>
    </w:p>
    <w:p>
      <w:r>
        <w:t>2. Use the database:</w:t>
      </w:r>
    </w:p>
    <w:p>
      <w:pPr>
        <w:pStyle w:val="IntenseQuote"/>
      </w:pPr>
      <w:r>
        <w:t>USE voice_db;</w:t>
      </w:r>
    </w:p>
    <w:p>
      <w:r>
        <w:t>3. Create the 'customers' table:</w:t>
      </w:r>
    </w:p>
    <w:p>
      <w:pPr>
        <w:pStyle w:val="IntenseQuote"/>
      </w:pPr>
      <w:r>
        <w:br/>
        <w:t>CREATE TABLE customers (</w:t>
        <w:br/>
        <w:t xml:space="preserve">    id INT AUTO_INCREMENT PRIMARY KEY,</w:t>
        <w:br/>
        <w:t xml:space="preserve">    name VARCHAR(100) NOT NULL,</w:t>
        <w:br/>
        <w:t xml:space="preserve">    city VARCHAR(100) NOT NULL,</w:t>
        <w:br/>
        <w:t xml:space="preserve">    age INT</w:t>
        <w:br/>
        <w:t>);</w:t>
        <w:br/>
      </w:r>
    </w:p>
    <w:p>
      <w:r>
        <w:t>4. Insert sample data:</w:t>
      </w:r>
    </w:p>
    <w:p>
      <w:pPr>
        <w:pStyle w:val="IntenseQuote"/>
      </w:pPr>
      <w:r>
        <w:br/>
        <w:t>INSERT INTO customers (name, city, age) VALUES</w:t>
        <w:br/>
        <w:t>('Alice', 'Bangalore', 28),</w:t>
        <w:br/>
        <w:t>('Bob', 'Chennai', 35),</w:t>
        <w:br/>
        <w:t>('Charlie', 'Bangalore', 30),</w:t>
        <w:br/>
        <w:t>('David', 'Hyderabad', 40),</w:t>
        <w:br/>
        <w:t>('Eva', 'Mumbai', 27),</w:t>
        <w:br/>
        <w:t>('Frank', 'Hyderabad', 32),</w:t>
        <w:br/>
        <w:t>('Grace', 'Delhi', 26),</w:t>
        <w:br/>
        <w:t>('Helen', 'Chennai', 29),</w:t>
        <w:br/>
        <w:t>('Ian', 'Kolkata', 33),</w:t>
        <w:br/>
        <w:t>('Jack', 'Mumbai', 31),</w:t>
        <w:br/>
        <w:t>('Kiran', 'Hyderabad', 36),</w:t>
        <w:br/>
        <w:t>('Lara', 'Bangalore', 24),</w:t>
        <w:br/>
        <w:t>('Mohan', 'Delhi', 39),</w:t>
        <w:br/>
        <w:t>('Nina', 'Chennai', 25),</w:t>
        <w:br/>
        <w:t>('Oscar', 'Kolkata', 38),</w:t>
        <w:br/>
        <w:t>('Priya', 'Mumbai', 34),</w:t>
        <w:br/>
        <w:t>('Qadir', 'Hyderabad', 37),</w:t>
        <w:br/>
        <w:t>('Ravi', 'Delhi', 41),</w:t>
        <w:br/>
        <w:t>('Simran', 'Bangalore', 23),</w:t>
        <w:br/>
        <w:t>('Tarun', 'Chennai', 22),</w:t>
        <w:br/>
        <w:t>('Uma', 'Hyderabad', 29),</w:t>
        <w:br/>
        <w:t>('Varun', 'Kolkata', 30),</w:t>
        <w:br/>
        <w:t>('Wendy', 'Delhi', 33),</w:t>
        <w:br/>
        <w:t>('Xavier', 'Mumbai', 35),</w:t>
        <w:br/>
        <w:t>('Yash', 'Bangalore', 26),</w:t>
        <w:br/>
        <w:t>('Zara', 'Chennai', 28);</w:t>
        <w:br/>
      </w:r>
    </w:p>
    <w:p>
      <w:pPr>
        <w:pStyle w:val="Heading1"/>
      </w:pPr>
      <w:r>
        <w:t>🚀 Run the Application</w:t>
      </w:r>
    </w:p>
    <w:p>
      <w:r>
        <w:t>Run the following Django commands to start the application:</w:t>
      </w:r>
    </w:p>
    <w:p>
      <w:pPr>
        <w:pStyle w:val="IntenseQuote"/>
      </w:pPr>
      <w:r>
        <w:t>1) python manage.py migrate</w:t>
      </w:r>
    </w:p>
    <w:p>
      <w:pPr>
        <w:pStyle w:val="IntenseQuote"/>
      </w:pPr>
      <w:r>
        <w:t>2) python manage.py runserver</w:t>
      </w:r>
    </w:p>
    <w:p>
      <w:r>
        <w:br/>
        <w:t>Your Voice2SQL project is now live and ready to process natural language queries in English (voice + text) and Telugu (text).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